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67E21" w14:textId="77777777" w:rsidR="00D86490" w:rsidRDefault="00000000">
      <w:pPr>
        <w:pStyle w:val="Title"/>
      </w:pPr>
      <w:r>
        <w:t>Kiểm thử các Endpoint của API /products</w:t>
      </w:r>
    </w:p>
    <w:p w14:paraId="7FC17CEB" w14:textId="77777777" w:rsidR="00D86490" w:rsidRDefault="00000000">
      <w:pPr>
        <w:pStyle w:val="Heading1"/>
      </w:pPr>
      <w:r>
        <w:t>Thêm sản phẩm mới (POST /products)</w:t>
      </w:r>
    </w:p>
    <w:p w14:paraId="3CE247C5" w14:textId="77777777" w:rsidR="00D86490" w:rsidRDefault="00000000">
      <w:pPr>
        <w:pStyle w:val="Heading2"/>
      </w:pPr>
      <w:r>
        <w:t>Request:</w:t>
      </w:r>
    </w:p>
    <w:p w14:paraId="4FE828E8" w14:textId="77777777" w:rsidR="00D86490" w:rsidRDefault="00000000">
      <w:r>
        <w:t>Method: POST</w:t>
      </w:r>
      <w:r>
        <w:br/>
        <w:t>URL: http://localhost:8080/products</w:t>
      </w:r>
      <w:r>
        <w:br/>
        <w:t>Headers: Content-Type: application/json</w:t>
      </w:r>
      <w:r>
        <w:br/>
        <w:t>Body:</w:t>
      </w:r>
      <w:r>
        <w:br/>
        <w:t>{</w:t>
      </w:r>
      <w:r>
        <w:br/>
        <w:t xml:space="preserve">    "name": "Product 1",</w:t>
      </w:r>
      <w:r>
        <w:br/>
        <w:t xml:space="preserve">    "description": "Description 1",</w:t>
      </w:r>
      <w:r>
        <w:br/>
        <w:t xml:space="preserve">    "price": 10.0</w:t>
      </w:r>
      <w:r>
        <w:br/>
        <w:t>}</w:t>
      </w:r>
    </w:p>
    <w:p w14:paraId="18762C0B" w14:textId="77777777" w:rsidR="00D86490" w:rsidRDefault="00000000">
      <w:pPr>
        <w:pStyle w:val="Heading2"/>
      </w:pPr>
      <w:r>
        <w:t>Response:</w:t>
      </w:r>
    </w:p>
    <w:p w14:paraId="08845AB8" w14:textId="77777777" w:rsidR="00D86490" w:rsidRDefault="00000000">
      <w:r>
        <w:t>Status: 201 Created</w:t>
      </w:r>
      <w:r>
        <w:br/>
        <w:t>Body:</w:t>
      </w:r>
      <w:r>
        <w:br/>
        <w:t>{</w:t>
      </w:r>
      <w:r>
        <w:br/>
        <w:t xml:space="preserve">    "id": 1,</w:t>
      </w:r>
      <w:r>
        <w:br/>
        <w:t xml:space="preserve">    "name": "Product 1",</w:t>
      </w:r>
      <w:r>
        <w:br/>
        <w:t xml:space="preserve">    "description": "Description 1",</w:t>
      </w:r>
      <w:r>
        <w:br/>
        <w:t xml:space="preserve">    "price": 10.0</w:t>
      </w:r>
      <w:r>
        <w:br/>
        <w:t>}</w:t>
      </w:r>
    </w:p>
    <w:p w14:paraId="58990B93" w14:textId="77777777" w:rsidR="00D86490" w:rsidRDefault="00000000">
      <w:pPr>
        <w:pStyle w:val="Heading1"/>
      </w:pPr>
      <w:r>
        <w:t>Lấy danh sách sản phẩm JSON (GET /products)</w:t>
      </w:r>
    </w:p>
    <w:p w14:paraId="025DF23A" w14:textId="77777777" w:rsidR="00D86490" w:rsidRDefault="00000000">
      <w:pPr>
        <w:pStyle w:val="Heading2"/>
      </w:pPr>
      <w:r>
        <w:t>Request:</w:t>
      </w:r>
    </w:p>
    <w:p w14:paraId="69225D28" w14:textId="77777777" w:rsidR="00D86490" w:rsidRDefault="00000000">
      <w:r>
        <w:t>Method: GET</w:t>
      </w:r>
      <w:r>
        <w:br/>
        <w:t>URL: http://localhost:8080/products</w:t>
      </w:r>
    </w:p>
    <w:p w14:paraId="665CA950" w14:textId="77777777" w:rsidR="00D86490" w:rsidRDefault="00000000">
      <w:pPr>
        <w:pStyle w:val="Heading2"/>
      </w:pPr>
      <w:r>
        <w:t>Response:</w:t>
      </w:r>
    </w:p>
    <w:p w14:paraId="0BD8547B" w14:textId="77777777" w:rsidR="00D86490" w:rsidRDefault="00000000">
      <w:r>
        <w:t>Status: 200 OK</w:t>
      </w:r>
      <w:r>
        <w:br/>
        <w:t>Body:</w:t>
      </w:r>
      <w:r>
        <w:br/>
        <w:t>[</w:t>
      </w:r>
      <w:r>
        <w:br/>
        <w:t xml:space="preserve">    {</w:t>
      </w:r>
      <w:r>
        <w:br/>
        <w:t xml:space="preserve">        "id": 1,</w:t>
      </w:r>
      <w:r>
        <w:br/>
        <w:t xml:space="preserve">        "name": "Product 1",</w:t>
      </w:r>
      <w:r>
        <w:br/>
      </w:r>
      <w:r>
        <w:lastRenderedPageBreak/>
        <w:t xml:space="preserve">        "description": "Description 1",</w:t>
      </w:r>
      <w:r>
        <w:br/>
        <w:t xml:space="preserve">        "price": 10.0</w:t>
      </w:r>
      <w:r>
        <w:br/>
        <w:t xml:space="preserve">    }</w:t>
      </w:r>
      <w:r>
        <w:br/>
        <w:t>]</w:t>
      </w:r>
    </w:p>
    <w:p w14:paraId="052DB42D" w14:textId="77777777" w:rsidR="00D86490" w:rsidRDefault="00000000">
      <w:pPr>
        <w:pStyle w:val="Heading1"/>
      </w:pPr>
      <w:r>
        <w:t>Lấy danh sách sản phẩm XML (GET /products/xml)</w:t>
      </w:r>
    </w:p>
    <w:p w14:paraId="4565CC62" w14:textId="77777777" w:rsidR="00D86490" w:rsidRDefault="00000000">
      <w:pPr>
        <w:pStyle w:val="Heading2"/>
      </w:pPr>
      <w:r>
        <w:t>Request:</w:t>
      </w:r>
    </w:p>
    <w:p w14:paraId="6D5EA19E" w14:textId="77777777" w:rsidR="00D86490" w:rsidRDefault="00000000">
      <w:r>
        <w:t>Method: GET</w:t>
      </w:r>
      <w:r>
        <w:br/>
        <w:t>URL: http://localhost:8080/products/xml</w:t>
      </w:r>
    </w:p>
    <w:p w14:paraId="626B1851" w14:textId="77777777" w:rsidR="00D86490" w:rsidRDefault="00000000">
      <w:pPr>
        <w:pStyle w:val="Heading2"/>
      </w:pPr>
      <w:r>
        <w:t>Response:</w:t>
      </w:r>
    </w:p>
    <w:p w14:paraId="4190C73F" w14:textId="77777777" w:rsidR="00D86490" w:rsidRDefault="00000000">
      <w:r>
        <w:t>Status: 200 OK</w:t>
      </w:r>
      <w:r>
        <w:br/>
        <w:t>Body:</w:t>
      </w:r>
      <w:r>
        <w:br/>
        <w:t>&lt;products&gt;</w:t>
      </w:r>
      <w:r>
        <w:br/>
        <w:t xml:space="preserve">    &lt;product&gt;</w:t>
      </w:r>
      <w:r>
        <w:br/>
        <w:t xml:space="preserve">        &lt;id&gt;1&lt;/id&gt;</w:t>
      </w:r>
      <w:r>
        <w:br/>
        <w:t xml:space="preserve">        &lt;name&gt;Product 1&lt;/name&gt;</w:t>
      </w:r>
      <w:r>
        <w:br/>
        <w:t xml:space="preserve">        &lt;description&gt;Description 1&lt;/description&gt;</w:t>
      </w:r>
      <w:r>
        <w:br/>
        <w:t xml:space="preserve">        &lt;price&gt;10.0&lt;/price&gt;</w:t>
      </w:r>
      <w:r>
        <w:br/>
        <w:t xml:space="preserve">    &lt;/product&gt;</w:t>
      </w:r>
      <w:r>
        <w:br/>
        <w:t>&lt;/products&gt;</w:t>
      </w:r>
    </w:p>
    <w:p w14:paraId="6A38A456" w14:textId="77777777" w:rsidR="00D86490" w:rsidRDefault="00000000">
      <w:pPr>
        <w:pStyle w:val="Heading1"/>
      </w:pPr>
      <w:r>
        <w:t>Cập nhật sản phẩm (PUT /products/{id})</w:t>
      </w:r>
    </w:p>
    <w:p w14:paraId="1A055907" w14:textId="77777777" w:rsidR="00D86490" w:rsidRDefault="00000000">
      <w:pPr>
        <w:pStyle w:val="Heading2"/>
      </w:pPr>
      <w:r>
        <w:t>Request:</w:t>
      </w:r>
    </w:p>
    <w:p w14:paraId="5A351697" w14:textId="77777777" w:rsidR="00D86490" w:rsidRDefault="00000000">
      <w:r>
        <w:t>Method: PUT</w:t>
      </w:r>
      <w:r>
        <w:br/>
        <w:t>URL: http://localhost:8080/products/1</w:t>
      </w:r>
      <w:r>
        <w:br/>
        <w:t>Headers: Content-Type: application/json</w:t>
      </w:r>
      <w:r>
        <w:br/>
        <w:t>Body:</w:t>
      </w:r>
      <w:r>
        <w:br/>
        <w:t>{</w:t>
      </w:r>
      <w:r>
        <w:br/>
        <w:t xml:space="preserve">    "name": "Product 1 Updated",</w:t>
      </w:r>
      <w:r>
        <w:br/>
        <w:t xml:space="preserve">    "description": "Description 1 Updated",</w:t>
      </w:r>
      <w:r>
        <w:br/>
        <w:t xml:space="preserve">    "price": 15.0</w:t>
      </w:r>
      <w:r>
        <w:br/>
        <w:t>}</w:t>
      </w:r>
    </w:p>
    <w:p w14:paraId="41B08FC6" w14:textId="77777777" w:rsidR="00D86490" w:rsidRDefault="00000000">
      <w:pPr>
        <w:pStyle w:val="Heading2"/>
      </w:pPr>
      <w:r>
        <w:t>Response:</w:t>
      </w:r>
    </w:p>
    <w:p w14:paraId="2D886E81" w14:textId="77777777" w:rsidR="00D86490" w:rsidRDefault="00000000">
      <w:r>
        <w:t>Status: 200 OK</w:t>
      </w:r>
      <w:r>
        <w:br/>
        <w:t>Body:</w:t>
      </w:r>
      <w:r>
        <w:br/>
        <w:t>{</w:t>
      </w:r>
      <w:r>
        <w:br/>
        <w:t xml:space="preserve">    "id": 1,</w:t>
      </w:r>
      <w:r>
        <w:br/>
        <w:t xml:space="preserve">    "name": "Product 1 Updated",</w:t>
      </w:r>
      <w:r>
        <w:br/>
      </w:r>
      <w:r>
        <w:lastRenderedPageBreak/>
        <w:t xml:space="preserve">    "description": "Description 1 Updated",</w:t>
      </w:r>
      <w:r>
        <w:br/>
        <w:t xml:space="preserve">    "price": 15.0</w:t>
      </w:r>
      <w:r>
        <w:br/>
        <w:t>}</w:t>
      </w:r>
    </w:p>
    <w:p w14:paraId="660420F4" w14:textId="77777777" w:rsidR="00D86490" w:rsidRDefault="00000000">
      <w:pPr>
        <w:pStyle w:val="Heading1"/>
      </w:pPr>
      <w:r>
        <w:t>Xóa sản phẩm (DELETE /products/{id})</w:t>
      </w:r>
    </w:p>
    <w:p w14:paraId="47712587" w14:textId="77777777" w:rsidR="00D86490" w:rsidRDefault="00000000">
      <w:pPr>
        <w:pStyle w:val="Heading2"/>
      </w:pPr>
      <w:r>
        <w:t>Request:</w:t>
      </w:r>
    </w:p>
    <w:p w14:paraId="5AB993AB" w14:textId="77777777" w:rsidR="00D86490" w:rsidRDefault="00000000">
      <w:r>
        <w:t>Method: DELETE</w:t>
      </w:r>
      <w:r>
        <w:br/>
        <w:t>URL: http://localhost:8080/products/1</w:t>
      </w:r>
    </w:p>
    <w:p w14:paraId="1C62E8FB" w14:textId="77777777" w:rsidR="00D86490" w:rsidRDefault="00000000">
      <w:pPr>
        <w:pStyle w:val="Heading2"/>
      </w:pPr>
      <w:r>
        <w:t>Response:</w:t>
      </w:r>
    </w:p>
    <w:p w14:paraId="1990A134" w14:textId="77777777" w:rsidR="00D86490" w:rsidRDefault="00000000">
      <w:r>
        <w:t>Status: 204 No Content</w:t>
      </w:r>
    </w:p>
    <w:sectPr w:rsidR="00D864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2946675">
    <w:abstractNumId w:val="8"/>
  </w:num>
  <w:num w:numId="2" w16cid:durableId="140582149">
    <w:abstractNumId w:val="6"/>
  </w:num>
  <w:num w:numId="3" w16cid:durableId="1012146190">
    <w:abstractNumId w:val="5"/>
  </w:num>
  <w:num w:numId="4" w16cid:durableId="1315722465">
    <w:abstractNumId w:val="4"/>
  </w:num>
  <w:num w:numId="5" w16cid:durableId="1421101452">
    <w:abstractNumId w:val="7"/>
  </w:num>
  <w:num w:numId="6" w16cid:durableId="1995982812">
    <w:abstractNumId w:val="3"/>
  </w:num>
  <w:num w:numId="7" w16cid:durableId="1075977533">
    <w:abstractNumId w:val="2"/>
  </w:num>
  <w:num w:numId="8" w16cid:durableId="1837651665">
    <w:abstractNumId w:val="1"/>
  </w:num>
  <w:num w:numId="9" w16cid:durableId="74514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6B67"/>
    <w:rsid w:val="0029639D"/>
    <w:rsid w:val="00326F90"/>
    <w:rsid w:val="00822E84"/>
    <w:rsid w:val="00AA1D8D"/>
    <w:rsid w:val="00B47730"/>
    <w:rsid w:val="00CB0664"/>
    <w:rsid w:val="00D864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CD7E2"/>
  <w14:defaultImageDpi w14:val="300"/>
  <w15:docId w15:val="{E854A3F2-2AA6-45FB-AFB9-1DE3A491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Linh</cp:lastModifiedBy>
  <cp:revision>2</cp:revision>
  <dcterms:created xsi:type="dcterms:W3CDTF">2025-07-15T03:31:00Z</dcterms:created>
  <dcterms:modified xsi:type="dcterms:W3CDTF">2025-07-15T03:31:00Z</dcterms:modified>
  <cp:category/>
</cp:coreProperties>
</file>