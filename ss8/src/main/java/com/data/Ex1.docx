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804A83" w14:textId="77777777" w:rsidR="00FA36AA" w:rsidRDefault="00000000">
      <w:pPr>
        <w:pStyle w:val="Heading1"/>
      </w:pPr>
      <w:r>
        <w:t>Tài liệu đặt tên Endpoint cho API Quản lý Sách</w:t>
      </w:r>
    </w:p>
    <w:p w14:paraId="12B771E3" w14:textId="77777777" w:rsidR="00FA36AA" w:rsidRDefault="00000000">
      <w:pPr>
        <w:pStyle w:val="Heading2"/>
      </w:pPr>
      <w:r>
        <w:t>1. Nguyên tắc đặt tên chung</w:t>
      </w:r>
    </w:p>
    <w:p w14:paraId="2298D354" w14:textId="77777777" w:rsidR="00FA36AA" w:rsidRDefault="00000000">
      <w:pPr>
        <w:pStyle w:val="ListBullet"/>
      </w:pPr>
      <w:r>
        <w:t>Dùng danh từ số nhiều cho tên endpoint: /books, /authors, /genres</w:t>
      </w:r>
    </w:p>
    <w:p w14:paraId="5BF00A64" w14:textId="2C549FA8" w:rsidR="00FA36AA" w:rsidRDefault="00000000">
      <w:pPr>
        <w:pStyle w:val="ListBullet"/>
      </w:pPr>
      <w:r>
        <w:t xml:space="preserve">Không dùng động từ trong URL: /getBooks </w:t>
      </w:r>
    </w:p>
    <w:p w14:paraId="22CB861B" w14:textId="77777777" w:rsidR="00FA36AA" w:rsidRDefault="00000000">
      <w:pPr>
        <w:pStyle w:val="ListBullet"/>
      </w:pPr>
      <w:r>
        <w:t>Dùng các HTTP method để xác định hành vi:</w:t>
      </w:r>
      <w:r>
        <w:br/>
        <w:t xml:space="preserve">  - GET: Lấy dữ liệu</w:t>
      </w:r>
      <w:r>
        <w:br/>
        <w:t xml:space="preserve">  - POST: Tạo mới</w:t>
      </w:r>
      <w:r>
        <w:br/>
        <w:t xml:space="preserve">  - PUT: Cập nhật</w:t>
      </w:r>
      <w:r>
        <w:br/>
        <w:t xml:space="preserve">  - DELETE: Xóa</w:t>
      </w:r>
    </w:p>
    <w:p w14:paraId="74E4833C" w14:textId="77777777" w:rsidR="00FA36AA" w:rsidRDefault="00000000">
      <w:pPr>
        <w:pStyle w:val="ListBullet"/>
      </w:pPr>
      <w:r>
        <w:t>Dùng path lồng nhau để thể hiện mối quan hệ cha-con: /authors/{id}/books</w:t>
      </w:r>
    </w:p>
    <w:p w14:paraId="7D8B954C" w14:textId="77777777" w:rsidR="00FA36AA" w:rsidRDefault="00000000">
      <w:pPr>
        <w:pStyle w:val="Heading2"/>
      </w:pPr>
      <w:r>
        <w:t>2. Endpoint cho Sách (Book)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7"/>
        <w:gridCol w:w="2158"/>
        <w:gridCol w:w="2158"/>
        <w:gridCol w:w="2157"/>
      </w:tblGrid>
      <w:tr w:rsidR="00FA36AA" w14:paraId="78CD8317" w14:textId="77777777">
        <w:tc>
          <w:tcPr>
            <w:tcW w:w="2160" w:type="dxa"/>
          </w:tcPr>
          <w:p w14:paraId="6EEB723A" w14:textId="77777777" w:rsidR="00FA36AA" w:rsidRDefault="00000000">
            <w:r>
              <w:t>Hành động</w:t>
            </w:r>
          </w:p>
        </w:tc>
        <w:tc>
          <w:tcPr>
            <w:tcW w:w="2160" w:type="dxa"/>
          </w:tcPr>
          <w:p w14:paraId="598A1161" w14:textId="77777777" w:rsidR="00FA36AA" w:rsidRDefault="00000000">
            <w:r>
              <w:t>Phương thức</w:t>
            </w:r>
          </w:p>
        </w:tc>
        <w:tc>
          <w:tcPr>
            <w:tcW w:w="2160" w:type="dxa"/>
          </w:tcPr>
          <w:p w14:paraId="20C9AF40" w14:textId="77777777" w:rsidR="00FA36AA" w:rsidRDefault="00000000">
            <w:r>
              <w:t>Endpoint</w:t>
            </w:r>
          </w:p>
        </w:tc>
        <w:tc>
          <w:tcPr>
            <w:tcW w:w="2160" w:type="dxa"/>
          </w:tcPr>
          <w:p w14:paraId="7454EB23" w14:textId="77777777" w:rsidR="00FA36AA" w:rsidRDefault="00000000">
            <w:r>
              <w:t>Ghi chú</w:t>
            </w:r>
          </w:p>
        </w:tc>
      </w:tr>
      <w:tr w:rsidR="00FA36AA" w14:paraId="6D9BBC84" w14:textId="77777777">
        <w:tc>
          <w:tcPr>
            <w:tcW w:w="2160" w:type="dxa"/>
          </w:tcPr>
          <w:p w14:paraId="7F2B006A" w14:textId="77777777" w:rsidR="00FA36AA" w:rsidRDefault="00000000">
            <w:r>
              <w:t>Lấy tất cả sách</w:t>
            </w:r>
          </w:p>
        </w:tc>
        <w:tc>
          <w:tcPr>
            <w:tcW w:w="2160" w:type="dxa"/>
          </w:tcPr>
          <w:p w14:paraId="2FBBD47A" w14:textId="77777777" w:rsidR="00FA36AA" w:rsidRDefault="00000000">
            <w:r>
              <w:t>GET</w:t>
            </w:r>
          </w:p>
        </w:tc>
        <w:tc>
          <w:tcPr>
            <w:tcW w:w="2160" w:type="dxa"/>
          </w:tcPr>
          <w:p w14:paraId="53D30A6F" w14:textId="77777777" w:rsidR="00FA36AA" w:rsidRDefault="00000000">
            <w:r>
              <w:t>/books</w:t>
            </w:r>
          </w:p>
        </w:tc>
        <w:tc>
          <w:tcPr>
            <w:tcW w:w="2160" w:type="dxa"/>
          </w:tcPr>
          <w:p w14:paraId="6244346A" w14:textId="77777777" w:rsidR="00FA36AA" w:rsidRDefault="00000000">
            <w:r>
              <w:t>Trả về danh sách tất cả các sách</w:t>
            </w:r>
          </w:p>
        </w:tc>
      </w:tr>
      <w:tr w:rsidR="00FA36AA" w14:paraId="1279A8A1" w14:textId="77777777">
        <w:tc>
          <w:tcPr>
            <w:tcW w:w="2160" w:type="dxa"/>
          </w:tcPr>
          <w:p w14:paraId="0A9C1762" w14:textId="77777777" w:rsidR="00FA36AA" w:rsidRDefault="00000000">
            <w:r>
              <w:t>Lấy sách theo ID</w:t>
            </w:r>
          </w:p>
        </w:tc>
        <w:tc>
          <w:tcPr>
            <w:tcW w:w="2160" w:type="dxa"/>
          </w:tcPr>
          <w:p w14:paraId="2139AECB" w14:textId="77777777" w:rsidR="00FA36AA" w:rsidRDefault="00000000">
            <w:r>
              <w:t>GET</w:t>
            </w:r>
          </w:p>
        </w:tc>
        <w:tc>
          <w:tcPr>
            <w:tcW w:w="2160" w:type="dxa"/>
          </w:tcPr>
          <w:p w14:paraId="3CF37152" w14:textId="77777777" w:rsidR="00FA36AA" w:rsidRDefault="00000000">
            <w:r>
              <w:t>/books/{id}</w:t>
            </w:r>
          </w:p>
        </w:tc>
        <w:tc>
          <w:tcPr>
            <w:tcW w:w="2160" w:type="dxa"/>
          </w:tcPr>
          <w:p w14:paraId="624F2CE1" w14:textId="77777777" w:rsidR="00FA36AA" w:rsidRDefault="00000000">
            <w:r>
              <w:t>Thông tin chi tiết 1 cuốn sách</w:t>
            </w:r>
          </w:p>
        </w:tc>
      </w:tr>
      <w:tr w:rsidR="00FA36AA" w14:paraId="22A9103F" w14:textId="77777777">
        <w:tc>
          <w:tcPr>
            <w:tcW w:w="2160" w:type="dxa"/>
          </w:tcPr>
          <w:p w14:paraId="6046E9C0" w14:textId="77777777" w:rsidR="00FA36AA" w:rsidRDefault="00000000">
            <w:r>
              <w:t>Thêm sách mới</w:t>
            </w:r>
          </w:p>
        </w:tc>
        <w:tc>
          <w:tcPr>
            <w:tcW w:w="2160" w:type="dxa"/>
          </w:tcPr>
          <w:p w14:paraId="1B824C9C" w14:textId="77777777" w:rsidR="00FA36AA" w:rsidRDefault="00000000">
            <w:r>
              <w:t>POST</w:t>
            </w:r>
          </w:p>
        </w:tc>
        <w:tc>
          <w:tcPr>
            <w:tcW w:w="2160" w:type="dxa"/>
          </w:tcPr>
          <w:p w14:paraId="70C1B8B0" w14:textId="77777777" w:rsidR="00FA36AA" w:rsidRDefault="00000000">
            <w:r>
              <w:t>/books</w:t>
            </w:r>
          </w:p>
        </w:tc>
        <w:tc>
          <w:tcPr>
            <w:tcW w:w="2160" w:type="dxa"/>
          </w:tcPr>
          <w:p w14:paraId="52D724BC" w14:textId="77777777" w:rsidR="00FA36AA" w:rsidRDefault="00000000">
            <w:r>
              <w:t>Tạo sách mới</w:t>
            </w:r>
          </w:p>
        </w:tc>
      </w:tr>
      <w:tr w:rsidR="00FA36AA" w14:paraId="752A5BC1" w14:textId="77777777">
        <w:tc>
          <w:tcPr>
            <w:tcW w:w="2160" w:type="dxa"/>
          </w:tcPr>
          <w:p w14:paraId="4AE11375" w14:textId="77777777" w:rsidR="00FA36AA" w:rsidRDefault="00000000">
            <w:r>
              <w:t>Cập nhật sách</w:t>
            </w:r>
          </w:p>
        </w:tc>
        <w:tc>
          <w:tcPr>
            <w:tcW w:w="2160" w:type="dxa"/>
          </w:tcPr>
          <w:p w14:paraId="37B44FCA" w14:textId="77777777" w:rsidR="00FA36AA" w:rsidRDefault="00000000">
            <w:r>
              <w:t>PUT</w:t>
            </w:r>
          </w:p>
        </w:tc>
        <w:tc>
          <w:tcPr>
            <w:tcW w:w="2160" w:type="dxa"/>
          </w:tcPr>
          <w:p w14:paraId="1B65BB85" w14:textId="77777777" w:rsidR="00FA36AA" w:rsidRDefault="00000000">
            <w:r>
              <w:t>/books/{id}</w:t>
            </w:r>
          </w:p>
        </w:tc>
        <w:tc>
          <w:tcPr>
            <w:tcW w:w="2160" w:type="dxa"/>
          </w:tcPr>
          <w:p w14:paraId="28D7AD91" w14:textId="77777777" w:rsidR="00FA36AA" w:rsidRDefault="00000000">
            <w:r>
              <w:t>Cập nhật thông tin sách theo ID</w:t>
            </w:r>
          </w:p>
        </w:tc>
      </w:tr>
      <w:tr w:rsidR="00FA36AA" w14:paraId="5CAF1179" w14:textId="77777777">
        <w:tc>
          <w:tcPr>
            <w:tcW w:w="2160" w:type="dxa"/>
          </w:tcPr>
          <w:p w14:paraId="750EF146" w14:textId="77777777" w:rsidR="00FA36AA" w:rsidRDefault="00000000">
            <w:r>
              <w:t>Xóa sách</w:t>
            </w:r>
          </w:p>
        </w:tc>
        <w:tc>
          <w:tcPr>
            <w:tcW w:w="2160" w:type="dxa"/>
          </w:tcPr>
          <w:p w14:paraId="594AF580" w14:textId="77777777" w:rsidR="00FA36AA" w:rsidRDefault="00000000">
            <w:r>
              <w:t>DELETE</w:t>
            </w:r>
          </w:p>
        </w:tc>
        <w:tc>
          <w:tcPr>
            <w:tcW w:w="2160" w:type="dxa"/>
          </w:tcPr>
          <w:p w14:paraId="2BB91F12" w14:textId="77777777" w:rsidR="00FA36AA" w:rsidRDefault="00000000">
            <w:r>
              <w:t>/books/{id}</w:t>
            </w:r>
          </w:p>
        </w:tc>
        <w:tc>
          <w:tcPr>
            <w:tcW w:w="2160" w:type="dxa"/>
          </w:tcPr>
          <w:p w14:paraId="77E9BAC5" w14:textId="77777777" w:rsidR="00FA36AA" w:rsidRDefault="00000000">
            <w:r>
              <w:t>Xóa sách theo ID</w:t>
            </w:r>
          </w:p>
        </w:tc>
      </w:tr>
    </w:tbl>
    <w:p w14:paraId="433E3D2D" w14:textId="77777777" w:rsidR="00FA36AA" w:rsidRDefault="00000000">
      <w:pPr>
        <w:pStyle w:val="Heading2"/>
      </w:pPr>
      <w:r>
        <w:t>3. Endpoint cho Tác giả (Author)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8"/>
        <w:gridCol w:w="2150"/>
        <w:gridCol w:w="2184"/>
        <w:gridCol w:w="2148"/>
      </w:tblGrid>
      <w:tr w:rsidR="00FA36AA" w14:paraId="372CA06B" w14:textId="77777777">
        <w:tc>
          <w:tcPr>
            <w:tcW w:w="2160" w:type="dxa"/>
          </w:tcPr>
          <w:p w14:paraId="45BDC89B" w14:textId="77777777" w:rsidR="00FA36AA" w:rsidRDefault="00000000">
            <w:r>
              <w:t>Hành động</w:t>
            </w:r>
          </w:p>
        </w:tc>
        <w:tc>
          <w:tcPr>
            <w:tcW w:w="2160" w:type="dxa"/>
          </w:tcPr>
          <w:p w14:paraId="1CC5B34F" w14:textId="77777777" w:rsidR="00FA36AA" w:rsidRDefault="00000000">
            <w:r>
              <w:t>Phương thức</w:t>
            </w:r>
          </w:p>
        </w:tc>
        <w:tc>
          <w:tcPr>
            <w:tcW w:w="2160" w:type="dxa"/>
          </w:tcPr>
          <w:p w14:paraId="677C9EBC" w14:textId="77777777" w:rsidR="00FA36AA" w:rsidRDefault="00000000">
            <w:r>
              <w:t>Endpoint</w:t>
            </w:r>
          </w:p>
        </w:tc>
        <w:tc>
          <w:tcPr>
            <w:tcW w:w="2160" w:type="dxa"/>
          </w:tcPr>
          <w:p w14:paraId="32E2859D" w14:textId="77777777" w:rsidR="00FA36AA" w:rsidRDefault="00000000">
            <w:r>
              <w:t>Ghi chú</w:t>
            </w:r>
          </w:p>
        </w:tc>
      </w:tr>
      <w:tr w:rsidR="00FA36AA" w14:paraId="258A3C55" w14:textId="77777777">
        <w:tc>
          <w:tcPr>
            <w:tcW w:w="2160" w:type="dxa"/>
          </w:tcPr>
          <w:p w14:paraId="4612EE2E" w14:textId="77777777" w:rsidR="00FA36AA" w:rsidRDefault="00000000">
            <w:r>
              <w:t>Lấy tất cả tác giả</w:t>
            </w:r>
          </w:p>
        </w:tc>
        <w:tc>
          <w:tcPr>
            <w:tcW w:w="2160" w:type="dxa"/>
          </w:tcPr>
          <w:p w14:paraId="5F483539" w14:textId="77777777" w:rsidR="00FA36AA" w:rsidRDefault="00000000">
            <w:r>
              <w:t>GET</w:t>
            </w:r>
          </w:p>
        </w:tc>
        <w:tc>
          <w:tcPr>
            <w:tcW w:w="2160" w:type="dxa"/>
          </w:tcPr>
          <w:p w14:paraId="702EB5BA" w14:textId="77777777" w:rsidR="00FA36AA" w:rsidRDefault="00000000">
            <w:r>
              <w:t>/authors</w:t>
            </w:r>
          </w:p>
        </w:tc>
        <w:tc>
          <w:tcPr>
            <w:tcW w:w="2160" w:type="dxa"/>
          </w:tcPr>
          <w:p w14:paraId="4AFEA199" w14:textId="77777777" w:rsidR="00FA36AA" w:rsidRDefault="00000000">
            <w:r>
              <w:t>Trả về danh sách tất cả tác giả</w:t>
            </w:r>
          </w:p>
        </w:tc>
      </w:tr>
      <w:tr w:rsidR="00FA36AA" w14:paraId="0AE06319" w14:textId="77777777">
        <w:tc>
          <w:tcPr>
            <w:tcW w:w="2160" w:type="dxa"/>
          </w:tcPr>
          <w:p w14:paraId="433942E0" w14:textId="77777777" w:rsidR="00FA36AA" w:rsidRDefault="00000000">
            <w:r>
              <w:t>Lấy tác giả theo ID</w:t>
            </w:r>
          </w:p>
        </w:tc>
        <w:tc>
          <w:tcPr>
            <w:tcW w:w="2160" w:type="dxa"/>
          </w:tcPr>
          <w:p w14:paraId="06C7557C" w14:textId="77777777" w:rsidR="00FA36AA" w:rsidRDefault="00000000">
            <w:r>
              <w:t>GET</w:t>
            </w:r>
          </w:p>
        </w:tc>
        <w:tc>
          <w:tcPr>
            <w:tcW w:w="2160" w:type="dxa"/>
          </w:tcPr>
          <w:p w14:paraId="28271BD0" w14:textId="77777777" w:rsidR="00FA36AA" w:rsidRDefault="00000000">
            <w:r>
              <w:t>/authors/{id}</w:t>
            </w:r>
          </w:p>
        </w:tc>
        <w:tc>
          <w:tcPr>
            <w:tcW w:w="2160" w:type="dxa"/>
          </w:tcPr>
          <w:p w14:paraId="7F62C304" w14:textId="77777777" w:rsidR="00FA36AA" w:rsidRDefault="00000000">
            <w:r>
              <w:t>Chi tiết 1 tác giả cụ thể</w:t>
            </w:r>
          </w:p>
        </w:tc>
      </w:tr>
      <w:tr w:rsidR="00FA36AA" w14:paraId="5906E114" w14:textId="77777777">
        <w:tc>
          <w:tcPr>
            <w:tcW w:w="2160" w:type="dxa"/>
          </w:tcPr>
          <w:p w14:paraId="5D466642" w14:textId="77777777" w:rsidR="00FA36AA" w:rsidRDefault="00000000">
            <w:r>
              <w:t>Thêm tác giả mới</w:t>
            </w:r>
          </w:p>
        </w:tc>
        <w:tc>
          <w:tcPr>
            <w:tcW w:w="2160" w:type="dxa"/>
          </w:tcPr>
          <w:p w14:paraId="70CDEA4F" w14:textId="77777777" w:rsidR="00FA36AA" w:rsidRDefault="00000000">
            <w:r>
              <w:t>POST</w:t>
            </w:r>
          </w:p>
        </w:tc>
        <w:tc>
          <w:tcPr>
            <w:tcW w:w="2160" w:type="dxa"/>
          </w:tcPr>
          <w:p w14:paraId="26A2CDF7" w14:textId="77777777" w:rsidR="00FA36AA" w:rsidRDefault="00000000">
            <w:r>
              <w:t>/authors</w:t>
            </w:r>
          </w:p>
        </w:tc>
        <w:tc>
          <w:tcPr>
            <w:tcW w:w="2160" w:type="dxa"/>
          </w:tcPr>
          <w:p w14:paraId="4EC43A8C" w14:textId="77777777" w:rsidR="00FA36AA" w:rsidRDefault="00000000">
            <w:r>
              <w:t>Tạo mới 1 tác giả</w:t>
            </w:r>
          </w:p>
        </w:tc>
      </w:tr>
      <w:tr w:rsidR="00FA36AA" w14:paraId="416C3685" w14:textId="77777777">
        <w:tc>
          <w:tcPr>
            <w:tcW w:w="2160" w:type="dxa"/>
          </w:tcPr>
          <w:p w14:paraId="77F59C65" w14:textId="77777777" w:rsidR="00FA36AA" w:rsidRDefault="00000000">
            <w:r>
              <w:t>Cập nhật tác giả</w:t>
            </w:r>
          </w:p>
        </w:tc>
        <w:tc>
          <w:tcPr>
            <w:tcW w:w="2160" w:type="dxa"/>
          </w:tcPr>
          <w:p w14:paraId="247DD09E" w14:textId="77777777" w:rsidR="00FA36AA" w:rsidRDefault="00000000">
            <w:r>
              <w:t>PUT</w:t>
            </w:r>
          </w:p>
        </w:tc>
        <w:tc>
          <w:tcPr>
            <w:tcW w:w="2160" w:type="dxa"/>
          </w:tcPr>
          <w:p w14:paraId="09B9160B" w14:textId="77777777" w:rsidR="00FA36AA" w:rsidRDefault="00000000">
            <w:r>
              <w:t>/authors/{id}</w:t>
            </w:r>
          </w:p>
        </w:tc>
        <w:tc>
          <w:tcPr>
            <w:tcW w:w="2160" w:type="dxa"/>
          </w:tcPr>
          <w:p w14:paraId="1C8F52E7" w14:textId="77777777" w:rsidR="00FA36AA" w:rsidRDefault="00000000">
            <w:r>
              <w:t>Cập nhật thông tin tác giả</w:t>
            </w:r>
          </w:p>
        </w:tc>
      </w:tr>
      <w:tr w:rsidR="00FA36AA" w14:paraId="65168387" w14:textId="77777777">
        <w:tc>
          <w:tcPr>
            <w:tcW w:w="2160" w:type="dxa"/>
          </w:tcPr>
          <w:p w14:paraId="6F74548B" w14:textId="77777777" w:rsidR="00FA36AA" w:rsidRDefault="00000000">
            <w:r>
              <w:t>Xóa tác giả</w:t>
            </w:r>
          </w:p>
        </w:tc>
        <w:tc>
          <w:tcPr>
            <w:tcW w:w="2160" w:type="dxa"/>
          </w:tcPr>
          <w:p w14:paraId="5CDC5C98" w14:textId="77777777" w:rsidR="00FA36AA" w:rsidRDefault="00000000">
            <w:r>
              <w:t>DELETE</w:t>
            </w:r>
          </w:p>
        </w:tc>
        <w:tc>
          <w:tcPr>
            <w:tcW w:w="2160" w:type="dxa"/>
          </w:tcPr>
          <w:p w14:paraId="0CD9160D" w14:textId="77777777" w:rsidR="00FA36AA" w:rsidRDefault="00000000">
            <w:r>
              <w:t>/authors/{id}</w:t>
            </w:r>
          </w:p>
        </w:tc>
        <w:tc>
          <w:tcPr>
            <w:tcW w:w="2160" w:type="dxa"/>
          </w:tcPr>
          <w:p w14:paraId="7F2FBA99" w14:textId="77777777" w:rsidR="00FA36AA" w:rsidRDefault="00000000">
            <w:r>
              <w:t>Xóa tác giả theo ID</w:t>
            </w:r>
          </w:p>
        </w:tc>
      </w:tr>
      <w:tr w:rsidR="00FA36AA" w14:paraId="073FC6C8" w14:textId="77777777">
        <w:tc>
          <w:tcPr>
            <w:tcW w:w="2160" w:type="dxa"/>
          </w:tcPr>
          <w:p w14:paraId="2BC0CD4D" w14:textId="77777777" w:rsidR="00FA36AA" w:rsidRDefault="00000000">
            <w:r>
              <w:t>Danh sách sách của tác giả</w:t>
            </w:r>
          </w:p>
        </w:tc>
        <w:tc>
          <w:tcPr>
            <w:tcW w:w="2160" w:type="dxa"/>
          </w:tcPr>
          <w:p w14:paraId="1E90D519" w14:textId="77777777" w:rsidR="00FA36AA" w:rsidRDefault="00000000">
            <w:r>
              <w:t>GET</w:t>
            </w:r>
          </w:p>
        </w:tc>
        <w:tc>
          <w:tcPr>
            <w:tcW w:w="2160" w:type="dxa"/>
          </w:tcPr>
          <w:p w14:paraId="354BD68E" w14:textId="77777777" w:rsidR="00FA36AA" w:rsidRDefault="00000000">
            <w:r>
              <w:t>/authors/{id}/books</w:t>
            </w:r>
          </w:p>
        </w:tc>
        <w:tc>
          <w:tcPr>
            <w:tcW w:w="2160" w:type="dxa"/>
          </w:tcPr>
          <w:p w14:paraId="3972E173" w14:textId="77777777" w:rsidR="00FA36AA" w:rsidRDefault="00000000">
            <w:r>
              <w:t>Lấy danh sách sách của tác giả</w:t>
            </w:r>
          </w:p>
        </w:tc>
      </w:tr>
    </w:tbl>
    <w:p w14:paraId="34B99D81" w14:textId="77777777" w:rsidR="00FA36AA" w:rsidRDefault="00000000">
      <w:pPr>
        <w:pStyle w:val="Heading2"/>
      </w:pPr>
      <w:r>
        <w:t>4. Endpoint cho Thể loại (Genre)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6"/>
        <w:gridCol w:w="2157"/>
        <w:gridCol w:w="2160"/>
        <w:gridCol w:w="2157"/>
      </w:tblGrid>
      <w:tr w:rsidR="00FA36AA" w14:paraId="19766146" w14:textId="77777777">
        <w:tc>
          <w:tcPr>
            <w:tcW w:w="2160" w:type="dxa"/>
          </w:tcPr>
          <w:p w14:paraId="4FDC3634" w14:textId="77777777" w:rsidR="00FA36AA" w:rsidRDefault="00000000">
            <w:r>
              <w:t>Hành động</w:t>
            </w:r>
          </w:p>
        </w:tc>
        <w:tc>
          <w:tcPr>
            <w:tcW w:w="2160" w:type="dxa"/>
          </w:tcPr>
          <w:p w14:paraId="4E1848A6" w14:textId="77777777" w:rsidR="00FA36AA" w:rsidRDefault="00000000">
            <w:r>
              <w:t>Phương thức</w:t>
            </w:r>
          </w:p>
        </w:tc>
        <w:tc>
          <w:tcPr>
            <w:tcW w:w="2160" w:type="dxa"/>
          </w:tcPr>
          <w:p w14:paraId="14A7E764" w14:textId="77777777" w:rsidR="00FA36AA" w:rsidRDefault="00000000">
            <w:r>
              <w:t>Endpoint</w:t>
            </w:r>
          </w:p>
        </w:tc>
        <w:tc>
          <w:tcPr>
            <w:tcW w:w="2160" w:type="dxa"/>
          </w:tcPr>
          <w:p w14:paraId="0864AE10" w14:textId="77777777" w:rsidR="00FA36AA" w:rsidRDefault="00000000">
            <w:r>
              <w:t>Ghi chú</w:t>
            </w:r>
          </w:p>
        </w:tc>
      </w:tr>
      <w:tr w:rsidR="00FA36AA" w14:paraId="4E8ED7F3" w14:textId="77777777">
        <w:tc>
          <w:tcPr>
            <w:tcW w:w="2160" w:type="dxa"/>
          </w:tcPr>
          <w:p w14:paraId="6D7E7C84" w14:textId="77777777" w:rsidR="00FA36AA" w:rsidRDefault="00000000">
            <w:r>
              <w:t>Lấy tất cả thể loại</w:t>
            </w:r>
          </w:p>
        </w:tc>
        <w:tc>
          <w:tcPr>
            <w:tcW w:w="2160" w:type="dxa"/>
          </w:tcPr>
          <w:p w14:paraId="287BB5BC" w14:textId="77777777" w:rsidR="00FA36AA" w:rsidRDefault="00000000">
            <w:r>
              <w:t>GET</w:t>
            </w:r>
          </w:p>
        </w:tc>
        <w:tc>
          <w:tcPr>
            <w:tcW w:w="2160" w:type="dxa"/>
          </w:tcPr>
          <w:p w14:paraId="2CF7C8C9" w14:textId="77777777" w:rsidR="00FA36AA" w:rsidRDefault="00000000">
            <w:r>
              <w:t>/genres</w:t>
            </w:r>
          </w:p>
        </w:tc>
        <w:tc>
          <w:tcPr>
            <w:tcW w:w="2160" w:type="dxa"/>
          </w:tcPr>
          <w:p w14:paraId="38DE988B" w14:textId="77777777" w:rsidR="00FA36AA" w:rsidRDefault="00000000">
            <w:r>
              <w:t>Lấy danh sách thể loại</w:t>
            </w:r>
          </w:p>
        </w:tc>
      </w:tr>
      <w:tr w:rsidR="00FA36AA" w14:paraId="20902C96" w14:textId="77777777">
        <w:tc>
          <w:tcPr>
            <w:tcW w:w="2160" w:type="dxa"/>
          </w:tcPr>
          <w:p w14:paraId="58FF5BBE" w14:textId="77777777" w:rsidR="00FA36AA" w:rsidRDefault="00000000">
            <w:r>
              <w:t>Lấy thể loại theo ID</w:t>
            </w:r>
          </w:p>
        </w:tc>
        <w:tc>
          <w:tcPr>
            <w:tcW w:w="2160" w:type="dxa"/>
          </w:tcPr>
          <w:p w14:paraId="576F7964" w14:textId="77777777" w:rsidR="00FA36AA" w:rsidRDefault="00000000">
            <w:r>
              <w:t>GET</w:t>
            </w:r>
          </w:p>
        </w:tc>
        <w:tc>
          <w:tcPr>
            <w:tcW w:w="2160" w:type="dxa"/>
          </w:tcPr>
          <w:p w14:paraId="6A90C459" w14:textId="77777777" w:rsidR="00FA36AA" w:rsidRDefault="00000000">
            <w:r>
              <w:t>/genres/{id}</w:t>
            </w:r>
          </w:p>
        </w:tc>
        <w:tc>
          <w:tcPr>
            <w:tcW w:w="2160" w:type="dxa"/>
          </w:tcPr>
          <w:p w14:paraId="4EC96E10" w14:textId="77777777" w:rsidR="00FA36AA" w:rsidRDefault="00000000">
            <w:r>
              <w:t>Thông tin chi tiết thể loại</w:t>
            </w:r>
          </w:p>
        </w:tc>
      </w:tr>
      <w:tr w:rsidR="00FA36AA" w14:paraId="1070A4EF" w14:textId="77777777">
        <w:tc>
          <w:tcPr>
            <w:tcW w:w="2160" w:type="dxa"/>
          </w:tcPr>
          <w:p w14:paraId="560B48FD" w14:textId="77777777" w:rsidR="00FA36AA" w:rsidRDefault="00000000">
            <w:r>
              <w:t>Thêm thể loại mới</w:t>
            </w:r>
          </w:p>
        </w:tc>
        <w:tc>
          <w:tcPr>
            <w:tcW w:w="2160" w:type="dxa"/>
          </w:tcPr>
          <w:p w14:paraId="09FBEB3A" w14:textId="77777777" w:rsidR="00FA36AA" w:rsidRDefault="00000000">
            <w:r>
              <w:t>POST</w:t>
            </w:r>
          </w:p>
        </w:tc>
        <w:tc>
          <w:tcPr>
            <w:tcW w:w="2160" w:type="dxa"/>
          </w:tcPr>
          <w:p w14:paraId="207BD754" w14:textId="77777777" w:rsidR="00FA36AA" w:rsidRDefault="00000000">
            <w:r>
              <w:t>/genres</w:t>
            </w:r>
          </w:p>
        </w:tc>
        <w:tc>
          <w:tcPr>
            <w:tcW w:w="2160" w:type="dxa"/>
          </w:tcPr>
          <w:p w14:paraId="4A008164" w14:textId="77777777" w:rsidR="00FA36AA" w:rsidRDefault="00000000">
            <w:r>
              <w:t>Thêm thể loại</w:t>
            </w:r>
          </w:p>
        </w:tc>
      </w:tr>
      <w:tr w:rsidR="00FA36AA" w14:paraId="4F99BFAA" w14:textId="77777777">
        <w:tc>
          <w:tcPr>
            <w:tcW w:w="2160" w:type="dxa"/>
          </w:tcPr>
          <w:p w14:paraId="4C7422DD" w14:textId="77777777" w:rsidR="00FA36AA" w:rsidRDefault="00000000">
            <w:r>
              <w:t>Cập nhật thể loại</w:t>
            </w:r>
          </w:p>
        </w:tc>
        <w:tc>
          <w:tcPr>
            <w:tcW w:w="2160" w:type="dxa"/>
          </w:tcPr>
          <w:p w14:paraId="1E6A6169" w14:textId="77777777" w:rsidR="00FA36AA" w:rsidRDefault="00000000">
            <w:r>
              <w:t>PUT</w:t>
            </w:r>
          </w:p>
        </w:tc>
        <w:tc>
          <w:tcPr>
            <w:tcW w:w="2160" w:type="dxa"/>
          </w:tcPr>
          <w:p w14:paraId="7227CCE9" w14:textId="77777777" w:rsidR="00FA36AA" w:rsidRDefault="00000000">
            <w:r>
              <w:t>/genres/{id}</w:t>
            </w:r>
          </w:p>
        </w:tc>
        <w:tc>
          <w:tcPr>
            <w:tcW w:w="2160" w:type="dxa"/>
          </w:tcPr>
          <w:p w14:paraId="7BED09B1" w14:textId="77777777" w:rsidR="00FA36AA" w:rsidRDefault="00000000">
            <w:r>
              <w:t>Cập nhật thể loại</w:t>
            </w:r>
          </w:p>
        </w:tc>
      </w:tr>
      <w:tr w:rsidR="00FA36AA" w14:paraId="6A61A394" w14:textId="77777777">
        <w:tc>
          <w:tcPr>
            <w:tcW w:w="2160" w:type="dxa"/>
          </w:tcPr>
          <w:p w14:paraId="585ABA0B" w14:textId="77777777" w:rsidR="00FA36AA" w:rsidRDefault="00000000">
            <w:r>
              <w:lastRenderedPageBreak/>
              <w:t>Xóa thể loại</w:t>
            </w:r>
          </w:p>
        </w:tc>
        <w:tc>
          <w:tcPr>
            <w:tcW w:w="2160" w:type="dxa"/>
          </w:tcPr>
          <w:p w14:paraId="2BA0174E" w14:textId="77777777" w:rsidR="00FA36AA" w:rsidRDefault="00000000">
            <w:r>
              <w:t>DELETE</w:t>
            </w:r>
          </w:p>
        </w:tc>
        <w:tc>
          <w:tcPr>
            <w:tcW w:w="2160" w:type="dxa"/>
          </w:tcPr>
          <w:p w14:paraId="37AAE6F9" w14:textId="77777777" w:rsidR="00FA36AA" w:rsidRDefault="00000000">
            <w:r>
              <w:t>/genres/{id}</w:t>
            </w:r>
          </w:p>
        </w:tc>
        <w:tc>
          <w:tcPr>
            <w:tcW w:w="2160" w:type="dxa"/>
          </w:tcPr>
          <w:p w14:paraId="326BBDEB" w14:textId="77777777" w:rsidR="00FA36AA" w:rsidRDefault="00000000">
            <w:r>
              <w:t>Xóa thể loại</w:t>
            </w:r>
          </w:p>
        </w:tc>
      </w:tr>
      <w:tr w:rsidR="00FA36AA" w14:paraId="7CA61340" w14:textId="77777777">
        <w:tc>
          <w:tcPr>
            <w:tcW w:w="2160" w:type="dxa"/>
          </w:tcPr>
          <w:p w14:paraId="3ECD6259" w14:textId="77777777" w:rsidR="00FA36AA" w:rsidRDefault="00000000">
            <w:r>
              <w:t>Lấy sách theo thể loại</w:t>
            </w:r>
          </w:p>
        </w:tc>
        <w:tc>
          <w:tcPr>
            <w:tcW w:w="2160" w:type="dxa"/>
          </w:tcPr>
          <w:p w14:paraId="6842B44A" w14:textId="77777777" w:rsidR="00FA36AA" w:rsidRDefault="00000000">
            <w:r>
              <w:t>GET</w:t>
            </w:r>
          </w:p>
        </w:tc>
        <w:tc>
          <w:tcPr>
            <w:tcW w:w="2160" w:type="dxa"/>
          </w:tcPr>
          <w:p w14:paraId="620B716B" w14:textId="77777777" w:rsidR="00FA36AA" w:rsidRDefault="00000000">
            <w:r>
              <w:t>/genres/{id}/books</w:t>
            </w:r>
          </w:p>
        </w:tc>
        <w:tc>
          <w:tcPr>
            <w:tcW w:w="2160" w:type="dxa"/>
          </w:tcPr>
          <w:p w14:paraId="6C0AFD58" w14:textId="77777777" w:rsidR="00FA36AA" w:rsidRDefault="00000000">
            <w:r>
              <w:t>Danh sách sách theo thể loại</w:t>
            </w:r>
          </w:p>
        </w:tc>
      </w:tr>
    </w:tbl>
    <w:p w14:paraId="0A3D68E0" w14:textId="77777777" w:rsidR="00E70DC5" w:rsidRDefault="00E70DC5"/>
    <w:sectPr w:rsidR="00E70DC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03763954">
    <w:abstractNumId w:val="8"/>
  </w:num>
  <w:num w:numId="2" w16cid:durableId="645742931">
    <w:abstractNumId w:val="6"/>
  </w:num>
  <w:num w:numId="3" w16cid:durableId="478304617">
    <w:abstractNumId w:val="5"/>
  </w:num>
  <w:num w:numId="4" w16cid:durableId="1291324937">
    <w:abstractNumId w:val="4"/>
  </w:num>
  <w:num w:numId="5" w16cid:durableId="608657902">
    <w:abstractNumId w:val="7"/>
  </w:num>
  <w:num w:numId="6" w16cid:durableId="1806504941">
    <w:abstractNumId w:val="3"/>
  </w:num>
  <w:num w:numId="7" w16cid:durableId="80025250">
    <w:abstractNumId w:val="2"/>
  </w:num>
  <w:num w:numId="8" w16cid:durableId="1805155547">
    <w:abstractNumId w:val="1"/>
  </w:num>
  <w:num w:numId="9" w16cid:durableId="1136531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6C5A04"/>
    <w:rsid w:val="00AA1D8D"/>
    <w:rsid w:val="00B47730"/>
    <w:rsid w:val="00CB0664"/>
    <w:rsid w:val="00DE7FE5"/>
    <w:rsid w:val="00E70DC5"/>
    <w:rsid w:val="00FA36A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48FD13"/>
  <w14:defaultImageDpi w14:val="300"/>
  <w15:docId w15:val="{8D07A249-C2C5-46A3-8975-94003AD4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Trần Linh</cp:lastModifiedBy>
  <cp:revision>2</cp:revision>
  <dcterms:created xsi:type="dcterms:W3CDTF">2025-07-17T07:01:00Z</dcterms:created>
  <dcterms:modified xsi:type="dcterms:W3CDTF">2025-07-17T07:01:00Z</dcterms:modified>
  <cp:category/>
</cp:coreProperties>
</file>